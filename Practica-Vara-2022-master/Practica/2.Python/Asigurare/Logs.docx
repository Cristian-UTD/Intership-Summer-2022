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____________________________________________________________________________________</w:t>
      </w:r>
    </w:p>
    <w:p>
      <w:r>
        <w:t>[2023-01-19 16:31:47.566095] [AR99ABC] Asigurare NOk/ ITP NOk (7000 RON)</w:t>
      </w:r>
    </w:p>
    <w:p>
      <w:r>
        <w:t>____________________________________________________________________________________</w:t>
      </w:r>
    </w:p>
    <w:p>
      <w:r>
        <w:t>[2023-01-19 16:31:47.566095] [AR33SBI] Asigurare NOk/ ITP NOk (3000 RON)</w:t>
      </w:r>
    </w:p>
    <w:p>
      <w:r>
        <w:t>____________________________________________________________________________________</w:t>
      </w:r>
    </w:p>
    <w:p>
      <w:r>
        <w:t>[2023-01-19 16:31:47.566095] [AR91LLL] Asigurare NOk/ ITP NOk (7000 RON)</w:t>
      </w:r>
    </w:p>
    <w:p>
      <w:r>
        <w:t>____________________________________________________________________________________</w:t>
      </w:r>
    </w:p>
    <w:p>
      <w:r>
        <w:t>[2023-01-19 16:31:47.566095] [AR12BMW] Asigurare Ok/ ITP Ok</w:t>
      </w:r>
    </w:p>
    <w:p>
      <w:r>
        <w:t>____________________________________________________________________________________</w:t>
      </w:r>
    </w:p>
    <w:p>
      <w:r>
        <w:t>[2023-01-19 16:31:47.566095] [AR27BOC] Asigurare NOk/ ITP NOk (10000 RON)</w:t>
      </w:r>
    </w:p>
    <w:p>
      <w:r>
        <w:t>____________________________________________________________________________________</w:t>
      </w:r>
    </w:p>
    <w:p>
      <w:r>
        <w:t>[2023-01-19 16:31:47.566095] [AR84UTD] Asigurare Ok/ ITP Ok</w:t>
      </w:r>
    </w:p>
    <w:p>
      <w:r>
        <w:t>____________________________________________________________________________________</w:t>
      </w:r>
    </w:p>
    <w:p>
      <w:r>
        <w:t>[2023-01-19 16:31:47.566095] [AR49NFS] Asigurare NOk/ ITP Ok (5000 RON)</w:t>
      </w:r>
    </w:p>
    <w:p>
      <w:r>
        <w:t>____________________________________________________________________________________</w:t>
      </w:r>
    </w:p>
    <w:p>
      <w:r>
        <w:t>[2023-01-19 16:31:47.566095] [TM04KFL] Asigurare NOk/ ITP Ok (2000 RON)</w:t>
      </w:r>
    </w:p>
    <w:p>
      <w:r>
        <w:t>____________________________________________________________________________________</w:t>
      </w:r>
    </w:p>
    <w:p>
      <w:r>
        <w:t>[2023-01-19 16:31:47.566095] [AR59DTS] Asigurare Ok/ ITP Ok</w:t>
      </w:r>
    </w:p>
    <w:p>
      <w:r>
        <w:t>____________________________________________________________________________________</w:t>
      </w:r>
    </w:p>
    <w:p>
      <w:r>
        <w:t>[2023-01-19 16:31:47.566095] [CJ01KEO] Asigurare NOk/ ITP NOk (7000 RON)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